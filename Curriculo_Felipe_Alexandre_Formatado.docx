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CA399" w14:textId="77777777" w:rsidR="002E5A21" w:rsidRDefault="001535ED">
      <w:pPr>
        <w:jc w:val="center"/>
      </w:pPr>
      <w:r>
        <w:rPr>
          <w:rFonts w:ascii="Calibri" w:hAnsi="Calibri"/>
          <w:b/>
          <w:sz w:val="32"/>
        </w:rPr>
        <w:t>FELIPE ALEXANDRE DE JESUS GALVÃO OLIVEIRA</w:t>
      </w:r>
    </w:p>
    <w:p w14:paraId="252BD5E9" w14:textId="0B801C97" w:rsidR="002E5A21" w:rsidRDefault="001535ED" w:rsidP="00BC2E45">
      <w:pPr>
        <w:jc w:val="center"/>
        <w:rPr>
          <w:sz w:val="20"/>
        </w:rPr>
      </w:pPr>
      <w:r>
        <w:rPr>
          <w:sz w:val="20"/>
        </w:rPr>
        <w:t>Avenida Polônia, 308 – Residencial Pasin, Pindamonhangaba-SP</w:t>
      </w:r>
      <w:r>
        <w:rPr>
          <w:sz w:val="20"/>
        </w:rPr>
        <w:br/>
        <w:t>(12) 99114-6202</w:t>
      </w:r>
      <w:r>
        <w:rPr>
          <w:sz w:val="20"/>
        </w:rPr>
        <w:br/>
      </w:r>
      <w:hyperlink r:id="rId6" w:history="1">
        <w:r w:rsidR="00BC2E45" w:rsidRPr="000031DF">
          <w:rPr>
            <w:rStyle w:val="Hyperlink"/>
            <w:sz w:val="20"/>
          </w:rPr>
          <w:t>aojunior1976@gmail.com</w:t>
        </w:r>
      </w:hyperlink>
    </w:p>
    <w:p w14:paraId="1AD79DCD" w14:textId="77777777" w:rsidR="00BC2E45" w:rsidRPr="00BC2E45" w:rsidRDefault="00BC2E45" w:rsidP="00BC2E45">
      <w:pPr>
        <w:jc w:val="center"/>
        <w:rPr>
          <w:sz w:val="20"/>
        </w:rPr>
      </w:pPr>
    </w:p>
    <w:p w14:paraId="1DBA105B" w14:textId="77777777" w:rsidR="002E5A21" w:rsidRDefault="001535ED">
      <w:pPr>
        <w:pStyle w:val="Ttulo1"/>
      </w:pPr>
      <w:r>
        <w:rPr>
          <w:rFonts w:ascii="Calibri" w:hAnsi="Calibri"/>
        </w:rPr>
        <w:t>🎓</w:t>
      </w:r>
      <w:r>
        <w:rPr>
          <w:rFonts w:ascii="Calibri" w:hAnsi="Calibri"/>
        </w:rPr>
        <w:t xml:space="preserve"> FORMAÇÃO ACADÊMICA</w:t>
      </w:r>
    </w:p>
    <w:p w14:paraId="06123C31" w14:textId="77777777" w:rsidR="002E5A21" w:rsidRDefault="001535ED">
      <w:r>
        <w:rPr>
          <w:b/>
        </w:rPr>
        <w:t>Engenharia de Computação</w:t>
      </w:r>
      <w:r>
        <w:rPr>
          <w:b/>
        </w:rPr>
        <w:br/>
      </w:r>
      <w:r>
        <w:t>Fundação Universitária Vida Cristã</w:t>
      </w:r>
      <w:r>
        <w:br/>
        <w:t xml:space="preserve">Início: 1º semestre – Período </w:t>
      </w:r>
      <w:r>
        <w:t>Noturno</w:t>
      </w:r>
    </w:p>
    <w:p w14:paraId="049BE212" w14:textId="77777777" w:rsidR="002E5A21" w:rsidRDefault="002E5A21"/>
    <w:p w14:paraId="6B3C7DD7" w14:textId="77777777" w:rsidR="002E5A21" w:rsidRDefault="001535ED">
      <w:r>
        <w:rPr>
          <w:b/>
        </w:rPr>
        <w:t>Ensino Médio Técnico</w:t>
      </w:r>
      <w:r>
        <w:rPr>
          <w:b/>
        </w:rPr>
        <w:br/>
      </w:r>
      <w:r>
        <w:t>E.E. Yonne Cesar Guaycuru De Oliveira / ETEC João Gomes de Araújo</w:t>
      </w:r>
      <w:r>
        <w:br/>
        <w:t>Desenvolvimento de Sistema Web – Concluído em 2023</w:t>
      </w:r>
    </w:p>
    <w:p w14:paraId="0AB48EE1" w14:textId="77777777" w:rsidR="002E5A21" w:rsidRDefault="002E5A21"/>
    <w:p w14:paraId="4BDA0542" w14:textId="77777777" w:rsidR="002E5A21" w:rsidRDefault="001535ED">
      <w:pPr>
        <w:pStyle w:val="Ttulo1"/>
      </w:pPr>
      <w:r>
        <w:rPr>
          <w:rFonts w:ascii="Calibri" w:hAnsi="Calibri"/>
        </w:rPr>
        <w:t>💻</w:t>
      </w:r>
      <w:r>
        <w:rPr>
          <w:rFonts w:ascii="Calibri" w:hAnsi="Calibri"/>
        </w:rPr>
        <w:t xml:space="preserve"> HABILIDADES TÉCNICAS</w:t>
      </w:r>
    </w:p>
    <w:p w14:paraId="0608A5AC" w14:textId="77777777" w:rsidR="002E5A21" w:rsidRDefault="001535ED">
      <w:r>
        <w:rPr>
          <w:b/>
        </w:rPr>
        <w:t xml:space="preserve">Linguagens: </w:t>
      </w:r>
      <w:r>
        <w:t>PHP, JavaScript, HTML, CSS</w:t>
      </w:r>
      <w:r>
        <w:br/>
      </w:r>
      <w:r>
        <w:rPr>
          <w:b/>
        </w:rPr>
        <w:t xml:space="preserve">Banco de Dados: </w:t>
      </w:r>
      <w:r>
        <w:t>SQL</w:t>
      </w:r>
      <w:r>
        <w:br/>
      </w:r>
      <w:r>
        <w:rPr>
          <w:b/>
        </w:rPr>
        <w:t xml:space="preserve">Design Gráfico: </w:t>
      </w:r>
      <w:r>
        <w:t>Photoshop</w:t>
      </w:r>
    </w:p>
    <w:p w14:paraId="14C87228" w14:textId="77777777" w:rsidR="002E5A21" w:rsidRDefault="002E5A21"/>
    <w:p w14:paraId="68D0249F" w14:textId="77777777" w:rsidR="002E5A21" w:rsidRDefault="001535ED">
      <w:pPr>
        <w:pStyle w:val="Ttulo1"/>
      </w:pPr>
      <w:r>
        <w:rPr>
          <w:rFonts w:ascii="Calibri" w:hAnsi="Calibri"/>
        </w:rPr>
        <w:t>🌐</w:t>
      </w:r>
      <w:r>
        <w:rPr>
          <w:rFonts w:ascii="Calibri" w:hAnsi="Calibri"/>
        </w:rPr>
        <w:t xml:space="preserve"> IDIOMAS</w:t>
      </w:r>
    </w:p>
    <w:p w14:paraId="1419DB87" w14:textId="77777777" w:rsidR="002E5A21" w:rsidRDefault="001535ED">
      <w:r>
        <w:rPr>
          <w:b/>
        </w:rPr>
        <w:t>Inglês – Nível Avançado (B2)</w:t>
      </w:r>
      <w:r>
        <w:rPr>
          <w:b/>
        </w:rPr>
        <w:br/>
      </w:r>
      <w:r>
        <w:t>Instituição: KNN Idiomas</w:t>
      </w:r>
      <w:r>
        <w:br/>
        <w:t>2023–2024</w:t>
      </w:r>
    </w:p>
    <w:sectPr w:rsidR="002E5A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9307771">
    <w:abstractNumId w:val="8"/>
  </w:num>
  <w:num w:numId="2" w16cid:durableId="1556235125">
    <w:abstractNumId w:val="6"/>
  </w:num>
  <w:num w:numId="3" w16cid:durableId="629554982">
    <w:abstractNumId w:val="5"/>
  </w:num>
  <w:num w:numId="4" w16cid:durableId="1411924115">
    <w:abstractNumId w:val="4"/>
  </w:num>
  <w:num w:numId="5" w16cid:durableId="1911842657">
    <w:abstractNumId w:val="7"/>
  </w:num>
  <w:num w:numId="6" w16cid:durableId="1368219465">
    <w:abstractNumId w:val="3"/>
  </w:num>
  <w:num w:numId="7" w16cid:durableId="2143569456">
    <w:abstractNumId w:val="2"/>
  </w:num>
  <w:num w:numId="8" w16cid:durableId="1249267606">
    <w:abstractNumId w:val="1"/>
  </w:num>
  <w:num w:numId="9" w16cid:durableId="46925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5ED"/>
    <w:rsid w:val="0029639D"/>
    <w:rsid w:val="002A6707"/>
    <w:rsid w:val="002E5A21"/>
    <w:rsid w:val="00326F90"/>
    <w:rsid w:val="0082094D"/>
    <w:rsid w:val="00AA1D8D"/>
    <w:rsid w:val="00B47730"/>
    <w:rsid w:val="00BC2E4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00B9C5"/>
  <w14:defaultImageDpi w14:val="300"/>
  <w15:docId w15:val="{E0851372-C515-2942-9E22-990056F2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BC2E4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2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aojunior1976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alexandreaoj1976@gmail.com</cp:lastModifiedBy>
  <cp:revision>2</cp:revision>
  <dcterms:created xsi:type="dcterms:W3CDTF">2025-06-08T09:56:00Z</dcterms:created>
  <dcterms:modified xsi:type="dcterms:W3CDTF">2025-06-08T09:56:00Z</dcterms:modified>
  <cp:category/>
</cp:coreProperties>
</file>